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DF20B" w14:textId="77777777" w:rsidR="0050606F" w:rsidRDefault="002D5C5A">
      <w:pPr>
        <w:pStyle w:val="Titel"/>
        <w:jc w:val="center"/>
      </w:pPr>
      <w:r>
        <w:t>Technische Universität Dresden</w:t>
      </w:r>
    </w:p>
    <w:p w14:paraId="4E5B530E" w14:textId="77777777" w:rsidR="0050606F" w:rsidRDefault="002D5C5A">
      <w:pPr>
        <w:pStyle w:val="Titel"/>
        <w:jc w:val="center"/>
      </w:pPr>
      <w:r>
        <w:t>Medizinische Fakultät Carl Gustav Carus</w:t>
      </w:r>
    </w:p>
    <w:p w14:paraId="208E2FBB" w14:textId="77777777" w:rsidR="0050606F" w:rsidRDefault="002D5C5A">
      <w:pPr>
        <w:jc w:val="center"/>
      </w:pPr>
      <w:r>
        <w:br/>
      </w:r>
      <w:r>
        <w:br/>
        <w:t>Dissertation zur Erlangung des akademischen Grades</w:t>
      </w:r>
      <w:r>
        <w:br/>
        <w:t>Doctor medicinae (Dr. med.)</w:t>
      </w:r>
    </w:p>
    <w:p w14:paraId="09C9E524" w14:textId="77777777" w:rsidR="0050606F" w:rsidRDefault="002D5C5A">
      <w:pPr>
        <w:pStyle w:val="Titel"/>
        <w:jc w:val="center"/>
      </w:pPr>
      <w:r>
        <w:br/>
      </w:r>
      <w:r>
        <w:br/>
        <w:t>Titel der Dissertation</w:t>
      </w:r>
    </w:p>
    <w:p w14:paraId="21683F24" w14:textId="77777777" w:rsidR="0050606F" w:rsidRDefault="002D5C5A">
      <w:pPr>
        <w:jc w:val="center"/>
      </w:pPr>
      <w:r>
        <w:br/>
      </w:r>
      <w:r>
        <w:br/>
        <w:t>vorgelegt von</w:t>
      </w:r>
      <w:r>
        <w:br/>
        <w:t>Dr. med. Martin Jütz</w:t>
      </w:r>
      <w:r>
        <w:br/>
      </w:r>
      <w:r>
        <w:t>geb. am 11. Mai 1987 in Nauen</w:t>
      </w:r>
    </w:p>
    <w:p w14:paraId="374B103C" w14:textId="77777777" w:rsidR="0050606F" w:rsidRDefault="002D5C5A">
      <w:pPr>
        <w:jc w:val="center"/>
      </w:pPr>
      <w:r>
        <w:br/>
      </w:r>
      <w:r>
        <w:br/>
        <w:t>Betreuer: Prof. Dr. [Name]</w:t>
      </w:r>
      <w:r>
        <w:br/>
        <w:t>Zweitgutachter: Prof. Dr. [Name]</w:t>
      </w:r>
    </w:p>
    <w:p w14:paraId="55BAA490" w14:textId="77777777" w:rsidR="0050606F" w:rsidRDefault="002D5C5A">
      <w:pPr>
        <w:jc w:val="center"/>
      </w:pPr>
      <w:r>
        <w:br/>
      </w:r>
      <w:r>
        <w:br/>
        <w:t>Dresden, [Jahr der Einreichung]</w:t>
      </w:r>
    </w:p>
    <w:p w14:paraId="74480F30" w14:textId="77777777" w:rsidR="0050606F" w:rsidRDefault="002D5C5A">
      <w:r>
        <w:br w:type="page"/>
      </w:r>
    </w:p>
    <w:p w14:paraId="0B7B8D57" w14:textId="77777777" w:rsidR="0050606F" w:rsidRDefault="002D5C5A">
      <w:pPr>
        <w:pStyle w:val="berschrift1"/>
      </w:pPr>
      <w:r>
        <w:lastRenderedPageBreak/>
        <w:t>Selbstständigkeitserklärung</w:t>
      </w:r>
    </w:p>
    <w:p w14:paraId="1DEA0179" w14:textId="77777777" w:rsidR="0050606F" w:rsidRDefault="002D5C5A">
      <w:r>
        <w:t>Hiermit versichere ich, dass ich die vorliegende Arbeit selbstständig verfasst, keine anderen als die angegebenen Hilfsmittel benutzt und alle wörtlich oder inhaltlich übernommenen Zitate als solche gekennzeichnet habe. Die Arbeit wurde in gleicher oder ähnlicher Form keiner anderen Prüfungsbehörde vorgelegt.</w:t>
      </w:r>
    </w:p>
    <w:p w14:paraId="354741A5" w14:textId="77777777" w:rsidR="0050606F" w:rsidRDefault="002D5C5A">
      <w:r>
        <w:br/>
        <w:t>Dresden, den [Datum]</w:t>
      </w:r>
      <w:r>
        <w:br/>
      </w:r>
      <w:r>
        <w:br/>
        <w:t>Unterschrift:</w:t>
      </w:r>
      <w:r>
        <w:br/>
      </w:r>
      <w:r>
        <w:br/>
        <w:t>__________________________</w:t>
      </w:r>
    </w:p>
    <w:p w14:paraId="09AE23BF" w14:textId="77777777" w:rsidR="0050606F" w:rsidRDefault="002D5C5A">
      <w:r>
        <w:br w:type="page"/>
      </w:r>
    </w:p>
    <w:p w14:paraId="789E10D4" w14:textId="77777777" w:rsidR="0050606F" w:rsidRDefault="002D5C5A">
      <w:pPr>
        <w:pStyle w:val="berschrift1"/>
      </w:pPr>
      <w:r>
        <w:lastRenderedPageBreak/>
        <w:t>Abstract</w:t>
      </w:r>
    </w:p>
    <w:p w14:paraId="62F888EE" w14:textId="77777777" w:rsidR="0050606F" w:rsidRDefault="002D5C5A">
      <w:r>
        <w:t>[Hier folgt die deutsche Zusammenfassung der Dissertation.]</w:t>
      </w:r>
    </w:p>
    <w:p w14:paraId="73A9EC4C" w14:textId="77777777" w:rsidR="0050606F" w:rsidRDefault="002D5C5A">
      <w:pPr>
        <w:pStyle w:val="berschrift1"/>
      </w:pPr>
      <w:r>
        <w:t>Abstract (English)</w:t>
      </w:r>
    </w:p>
    <w:p w14:paraId="58DB17A5" w14:textId="77777777" w:rsidR="0050606F" w:rsidRDefault="002D5C5A">
      <w:r>
        <w:t>[Here follows the English summary of the dissertation.]</w:t>
      </w:r>
    </w:p>
    <w:p w14:paraId="6826EE54" w14:textId="77777777" w:rsidR="0050606F" w:rsidRDefault="002D5C5A">
      <w:r>
        <w:br w:type="page"/>
      </w:r>
    </w:p>
    <w:p w14:paraId="3892011B" w14:textId="77777777" w:rsidR="0050606F" w:rsidRDefault="002D5C5A">
      <w:pPr>
        <w:pStyle w:val="berschrift1"/>
      </w:pPr>
      <w:r>
        <w:lastRenderedPageBreak/>
        <w:t>Inhaltsverzeichnis</w:t>
      </w:r>
    </w:p>
    <w:p w14:paraId="5441348F" w14:textId="77777777" w:rsidR="0050606F" w:rsidRDefault="002D5C5A">
      <w:r>
        <w:t>[Automatisch generiertes Inhaltsverzeichnis in Word einfügen]</w:t>
      </w:r>
    </w:p>
    <w:p w14:paraId="648A444A" w14:textId="77777777" w:rsidR="0050606F" w:rsidRDefault="002D5C5A">
      <w:r>
        <w:br w:type="page"/>
      </w:r>
    </w:p>
    <w:p w14:paraId="276AABC4" w14:textId="77777777" w:rsidR="0050606F" w:rsidRDefault="002D5C5A">
      <w:pPr>
        <w:pStyle w:val="berschrift1"/>
      </w:pPr>
      <w:r>
        <w:lastRenderedPageBreak/>
        <w:t>1. Hintergrund und Einleitung</w:t>
      </w:r>
    </w:p>
    <w:p w14:paraId="424C52B9" w14:textId="77777777" w:rsidR="0050606F" w:rsidRDefault="002D5C5A">
      <w:r>
        <w:t>[Hier folgt der Text dieses Kapitels gemäß APA 7th Edition Formatierung.]</w:t>
      </w:r>
    </w:p>
    <w:p w14:paraId="050E58DB" w14:textId="77777777" w:rsidR="0050606F" w:rsidRDefault="002D5C5A">
      <w:r>
        <w:br w:type="page"/>
      </w:r>
    </w:p>
    <w:p w14:paraId="12736E47" w14:textId="77777777" w:rsidR="0050606F" w:rsidRDefault="002D5C5A">
      <w:pPr>
        <w:pStyle w:val="berschrift1"/>
      </w:pPr>
      <w:r>
        <w:lastRenderedPageBreak/>
        <w:t>2. Fragestellung und Zielsetzung</w:t>
      </w:r>
    </w:p>
    <w:p w14:paraId="715A4D6A" w14:textId="77777777" w:rsidR="0050606F" w:rsidRDefault="002D5C5A">
      <w:r>
        <w:t>[Hier folgt der Text dieses Kapitels gemäß APA 7th Edition Formatierung.]</w:t>
      </w:r>
    </w:p>
    <w:p w14:paraId="3058E17B" w14:textId="77777777" w:rsidR="0050606F" w:rsidRDefault="002D5C5A">
      <w:r>
        <w:br w:type="page"/>
      </w:r>
    </w:p>
    <w:p w14:paraId="5CCEFCD4" w14:textId="77777777" w:rsidR="0050606F" w:rsidRDefault="002D5C5A">
      <w:pPr>
        <w:pStyle w:val="berschrift1"/>
      </w:pPr>
      <w:r>
        <w:lastRenderedPageBreak/>
        <w:t>3. Material und Methoden</w:t>
      </w:r>
    </w:p>
    <w:p w14:paraId="0BC6465B" w14:textId="77777777" w:rsidR="0050606F" w:rsidRDefault="002D5C5A">
      <w:r>
        <w:t>[Hier folgt der Text dieses Kapitels gemäß APA 7th Edition Formatierung.]</w:t>
      </w:r>
    </w:p>
    <w:p w14:paraId="5085D5C4" w14:textId="77777777" w:rsidR="0050606F" w:rsidRDefault="002D5C5A">
      <w:r>
        <w:br w:type="page"/>
      </w:r>
    </w:p>
    <w:p w14:paraId="3966AFB2" w14:textId="77777777" w:rsidR="0050606F" w:rsidRDefault="002D5C5A">
      <w:pPr>
        <w:pStyle w:val="berschrift1"/>
      </w:pPr>
      <w:r>
        <w:lastRenderedPageBreak/>
        <w:t>4. Ergebnisse und Befunde</w:t>
      </w:r>
    </w:p>
    <w:p w14:paraId="336F244B" w14:textId="77777777" w:rsidR="0050606F" w:rsidRDefault="002D5C5A">
      <w:r>
        <w:t>[Hier folgt der Text dieses Kapitels gemäß APA 7th Edition Formatierung.]</w:t>
      </w:r>
    </w:p>
    <w:p w14:paraId="49D028E9" w14:textId="77777777" w:rsidR="0050606F" w:rsidRDefault="002D5C5A">
      <w:r>
        <w:br w:type="page"/>
      </w:r>
    </w:p>
    <w:p w14:paraId="51BE606A" w14:textId="77777777" w:rsidR="0050606F" w:rsidRDefault="002D5C5A">
      <w:pPr>
        <w:pStyle w:val="berschrift1"/>
      </w:pPr>
      <w:r>
        <w:lastRenderedPageBreak/>
        <w:t>5. Diskussion und Schlussfolgerungen</w:t>
      </w:r>
    </w:p>
    <w:p w14:paraId="0F85A052" w14:textId="77777777" w:rsidR="0050606F" w:rsidRDefault="002D5C5A">
      <w:r>
        <w:t>[Hier folgt der Text dieses Kapitels gemäß APA 7th Edition Formatierung.]</w:t>
      </w:r>
    </w:p>
    <w:p w14:paraId="14642D27" w14:textId="77777777" w:rsidR="0050606F" w:rsidRDefault="002D5C5A">
      <w:r>
        <w:br w:type="page"/>
      </w:r>
    </w:p>
    <w:p w14:paraId="6224EFF5" w14:textId="77777777" w:rsidR="0050606F" w:rsidRDefault="002D5C5A">
      <w:pPr>
        <w:pStyle w:val="berschrift1"/>
      </w:pPr>
      <w:r>
        <w:lastRenderedPageBreak/>
        <w:t>6. Literaturverzeichnis</w:t>
      </w:r>
    </w:p>
    <w:p w14:paraId="3E166C16" w14:textId="77777777" w:rsidR="0050606F" w:rsidRDefault="002D5C5A">
      <w:r>
        <w:t>[Hier folgt der Text dieses Kapitels gemäß APA 7th Edition Formatierung.]</w:t>
      </w:r>
    </w:p>
    <w:sectPr w:rsidR="0050606F"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690638782">
    <w:abstractNumId w:val="8"/>
  </w:num>
  <w:num w:numId="2" w16cid:durableId="1676107949">
    <w:abstractNumId w:val="6"/>
  </w:num>
  <w:num w:numId="3" w16cid:durableId="1982923006">
    <w:abstractNumId w:val="5"/>
  </w:num>
  <w:num w:numId="4" w16cid:durableId="1318612659">
    <w:abstractNumId w:val="4"/>
  </w:num>
  <w:num w:numId="5" w16cid:durableId="994528241">
    <w:abstractNumId w:val="7"/>
  </w:num>
  <w:num w:numId="6" w16cid:durableId="62722403">
    <w:abstractNumId w:val="3"/>
  </w:num>
  <w:num w:numId="7" w16cid:durableId="1518159378">
    <w:abstractNumId w:val="2"/>
  </w:num>
  <w:num w:numId="8" w16cid:durableId="2074309621">
    <w:abstractNumId w:val="1"/>
  </w:num>
  <w:num w:numId="9" w16cid:durableId="200307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5C5A"/>
    <w:rsid w:val="00326F90"/>
    <w:rsid w:val="0050606F"/>
    <w:rsid w:val="00515A77"/>
    <w:rsid w:val="005E5C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72480"/>
  <w14:defaultImageDpi w14:val="300"/>
  <w15:docId w15:val="{26165408-8A48-4942-B3DB-0B4033FD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rPr>
      <w:rFonts w:ascii="Arial" w:hAnsi="Arial"/>
    </w:rPr>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220</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Jütz</cp:lastModifiedBy>
  <cp:revision>2</cp:revision>
  <dcterms:created xsi:type="dcterms:W3CDTF">2025-10-10T05:10:00Z</dcterms:created>
  <dcterms:modified xsi:type="dcterms:W3CDTF">2025-10-10T05:10:00Z</dcterms:modified>
  <cp:category/>
</cp:coreProperties>
</file>